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B725C" w14:textId="5F930830" w:rsidR="00A51434" w:rsidRDefault="00A51434" w:rsidP="00A51434">
      <w:pPr>
        <w:pStyle w:val="NoSpacing"/>
        <w:jc w:val="center"/>
        <w:rPr>
          <w:rFonts w:ascii="Times New Roman" w:hAnsi="Times New Roman" w:cs="Times New Roman"/>
          <w:b/>
          <w:sz w:val="32"/>
          <w:szCs w:val="28"/>
        </w:rPr>
      </w:pPr>
      <w:r w:rsidRPr="00181815">
        <w:rPr>
          <w:rFonts w:ascii="Times New Roman" w:hAnsi="Times New Roman" w:cs="Times New Roman"/>
          <w:b/>
          <w:sz w:val="32"/>
          <w:szCs w:val="28"/>
        </w:rPr>
        <w:t xml:space="preserve">LAPORAN </w:t>
      </w:r>
      <w:r>
        <w:rPr>
          <w:rFonts w:ascii="Times New Roman" w:hAnsi="Times New Roman" w:cs="Times New Roman"/>
          <w:b/>
          <w:sz w:val="32"/>
          <w:szCs w:val="28"/>
        </w:rPr>
        <w:t>MINI PROJECT</w:t>
      </w:r>
    </w:p>
    <w:p w14:paraId="12BEFBE1" w14:textId="77777777" w:rsidR="00A51434" w:rsidRDefault="00A51434" w:rsidP="00A51434">
      <w:pPr>
        <w:pStyle w:val="NoSpacing"/>
        <w:jc w:val="center"/>
        <w:rPr>
          <w:rFonts w:ascii="Times New Roman" w:hAnsi="Times New Roman" w:cs="Times New Roman"/>
          <w:b/>
          <w:sz w:val="32"/>
          <w:szCs w:val="28"/>
        </w:rPr>
      </w:pPr>
    </w:p>
    <w:p w14:paraId="0EA07B5C" w14:textId="77777777" w:rsidR="00A51434" w:rsidRDefault="00A51434" w:rsidP="00A51434">
      <w:pPr>
        <w:pStyle w:val="NoSpacing"/>
        <w:jc w:val="center"/>
        <w:rPr>
          <w:rFonts w:ascii="Times New Roman" w:hAnsi="Times New Roman" w:cs="Times New Roman"/>
          <w:b/>
          <w:sz w:val="32"/>
          <w:szCs w:val="32"/>
        </w:rPr>
      </w:pPr>
      <w:r w:rsidRPr="00A2080F">
        <w:rPr>
          <w:rFonts w:ascii="Times New Roman" w:hAnsi="Times New Roman" w:cs="Times New Roman"/>
          <w:b/>
          <w:sz w:val="32"/>
          <w:szCs w:val="32"/>
        </w:rPr>
        <w:t>P</w:t>
      </w:r>
      <w:r>
        <w:rPr>
          <w:rFonts w:ascii="Times New Roman" w:hAnsi="Times New Roman" w:cs="Times New Roman"/>
          <w:b/>
          <w:sz w:val="32"/>
          <w:szCs w:val="32"/>
        </w:rPr>
        <w:t xml:space="preserve">EMROGRAMAN VISUAL </w:t>
      </w:r>
    </w:p>
    <w:p w14:paraId="43D1B304" w14:textId="2DA784DA" w:rsidR="00A51434" w:rsidRDefault="00A51434" w:rsidP="00A51434">
      <w:pPr>
        <w:pStyle w:val="NoSpacing"/>
        <w:jc w:val="center"/>
        <w:rPr>
          <w:rFonts w:ascii="Times New Roman" w:hAnsi="Times New Roman" w:cs="Times New Roman"/>
          <w:b/>
          <w:sz w:val="32"/>
          <w:szCs w:val="32"/>
        </w:rPr>
      </w:pPr>
      <w:r>
        <w:rPr>
          <w:rFonts w:ascii="Times New Roman" w:hAnsi="Times New Roman" w:cs="Times New Roman"/>
          <w:b/>
          <w:sz w:val="32"/>
          <w:szCs w:val="32"/>
        </w:rPr>
        <w:t>(</w:t>
      </w:r>
      <w:r w:rsidRPr="00A51434">
        <w:rPr>
          <w:rFonts w:ascii="Times New Roman" w:hAnsi="Times New Roman" w:cs="Times New Roman"/>
          <w:b/>
          <w:sz w:val="32"/>
          <w:szCs w:val="32"/>
        </w:rPr>
        <w:t>Kalkulator BMI &amp; Berat Ideal</w:t>
      </w:r>
      <w:r>
        <w:rPr>
          <w:rFonts w:ascii="Times New Roman" w:hAnsi="Times New Roman" w:cs="Times New Roman"/>
          <w:b/>
          <w:sz w:val="32"/>
          <w:szCs w:val="32"/>
        </w:rPr>
        <w:t>)</w:t>
      </w:r>
    </w:p>
    <w:p w14:paraId="3488971E" w14:textId="77777777" w:rsidR="00A51434" w:rsidRPr="00A2080F" w:rsidRDefault="00A51434" w:rsidP="00A51434">
      <w:pPr>
        <w:pStyle w:val="NoSpacing"/>
        <w:jc w:val="center"/>
        <w:rPr>
          <w:rFonts w:ascii="Times New Roman" w:hAnsi="Times New Roman" w:cs="Times New Roman"/>
          <w:b/>
          <w:sz w:val="24"/>
          <w:szCs w:val="32"/>
        </w:rPr>
      </w:pPr>
    </w:p>
    <w:p w14:paraId="5ECD76D8" w14:textId="77777777" w:rsidR="00A51434" w:rsidRDefault="00A51434" w:rsidP="00A51434">
      <w:pPr>
        <w:pStyle w:val="NoSpacing"/>
        <w:rPr>
          <w:rFonts w:ascii="Times New Roman" w:hAnsi="Times New Roman" w:cs="Times New Roman"/>
          <w:b/>
          <w:i/>
          <w:sz w:val="24"/>
          <w:szCs w:val="28"/>
        </w:rPr>
      </w:pPr>
    </w:p>
    <w:p w14:paraId="0B5526DF" w14:textId="77777777" w:rsidR="00A51434" w:rsidRDefault="00A51434" w:rsidP="00A51434">
      <w:pPr>
        <w:pStyle w:val="NoSpacing"/>
        <w:jc w:val="center"/>
        <w:rPr>
          <w:rFonts w:ascii="Times New Roman" w:hAnsi="Times New Roman" w:cs="Times New Roman"/>
          <w:b/>
          <w:i/>
          <w:sz w:val="24"/>
          <w:szCs w:val="28"/>
        </w:rPr>
      </w:pPr>
    </w:p>
    <w:p w14:paraId="5CC0E9CA" w14:textId="77777777" w:rsidR="00A51434" w:rsidRDefault="00A51434" w:rsidP="00A51434">
      <w:pPr>
        <w:pStyle w:val="NoSpacing"/>
        <w:jc w:val="center"/>
        <w:rPr>
          <w:rFonts w:ascii="Times New Roman" w:hAnsi="Times New Roman" w:cs="Times New Roman"/>
          <w:b/>
          <w:sz w:val="28"/>
          <w:szCs w:val="28"/>
        </w:rPr>
      </w:pPr>
    </w:p>
    <w:p w14:paraId="6FD5CDBC" w14:textId="77777777" w:rsidR="00A51434" w:rsidRDefault="00A51434" w:rsidP="00A51434">
      <w:pPr>
        <w:pStyle w:val="NoSpacing"/>
        <w:jc w:val="center"/>
        <w:rPr>
          <w:rFonts w:ascii="Times New Roman" w:hAnsi="Times New Roman" w:cs="Times New Roman"/>
          <w:b/>
          <w:sz w:val="28"/>
          <w:szCs w:val="28"/>
        </w:rPr>
      </w:pPr>
    </w:p>
    <w:p w14:paraId="78429FF4" w14:textId="77777777" w:rsidR="00A51434" w:rsidRDefault="00A51434" w:rsidP="00A51434">
      <w:pPr>
        <w:pStyle w:val="NoSpacing"/>
        <w:jc w:val="center"/>
        <w:rPr>
          <w:rFonts w:ascii="Times New Roman" w:hAnsi="Times New Roman" w:cs="Times New Roman"/>
          <w:b/>
          <w:sz w:val="28"/>
          <w:szCs w:val="28"/>
        </w:rPr>
      </w:pPr>
    </w:p>
    <w:p w14:paraId="2EFF3AD1" w14:textId="77777777" w:rsidR="00A51434" w:rsidRDefault="00A51434" w:rsidP="00A51434">
      <w:pPr>
        <w:pStyle w:val="NoSpacing"/>
        <w:jc w:val="center"/>
        <w:rPr>
          <w:rFonts w:ascii="Times New Roman" w:hAnsi="Times New Roman" w:cs="Times New Roman"/>
          <w:b/>
          <w:i/>
          <w:sz w:val="24"/>
          <w:szCs w:val="28"/>
        </w:rPr>
      </w:pPr>
      <w:r>
        <w:rPr>
          <w:noProof/>
        </w:rPr>
        <w:drawing>
          <wp:inline distT="0" distB="0" distL="0" distR="0" wp14:anchorId="0437E2E3" wp14:editId="6F07CD38">
            <wp:extent cx="1880597" cy="180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0597" cy="1800000"/>
                    </a:xfrm>
                    <a:prstGeom prst="rect">
                      <a:avLst/>
                    </a:prstGeom>
                    <a:noFill/>
                    <a:ln>
                      <a:noFill/>
                    </a:ln>
                  </pic:spPr>
                </pic:pic>
              </a:graphicData>
            </a:graphic>
          </wp:inline>
        </w:drawing>
      </w:r>
    </w:p>
    <w:p w14:paraId="1080426A" w14:textId="77777777" w:rsidR="00A51434" w:rsidRDefault="00A51434" w:rsidP="00A51434">
      <w:pPr>
        <w:pStyle w:val="NoSpacing"/>
        <w:jc w:val="center"/>
        <w:rPr>
          <w:rFonts w:ascii="Times New Roman" w:hAnsi="Times New Roman" w:cs="Times New Roman"/>
          <w:b/>
          <w:i/>
          <w:sz w:val="24"/>
          <w:szCs w:val="28"/>
        </w:rPr>
      </w:pPr>
    </w:p>
    <w:p w14:paraId="238091DC" w14:textId="77777777" w:rsidR="00A51434" w:rsidRDefault="00A51434" w:rsidP="00A51434">
      <w:pPr>
        <w:pStyle w:val="NoSpacing"/>
        <w:jc w:val="center"/>
        <w:rPr>
          <w:rFonts w:ascii="Times New Roman" w:hAnsi="Times New Roman" w:cs="Times New Roman"/>
          <w:b/>
          <w:sz w:val="28"/>
          <w:szCs w:val="28"/>
        </w:rPr>
      </w:pPr>
    </w:p>
    <w:p w14:paraId="166864FD" w14:textId="77777777" w:rsidR="00A51434" w:rsidRDefault="00A51434" w:rsidP="00A51434">
      <w:pPr>
        <w:pStyle w:val="NoSpacing"/>
        <w:jc w:val="center"/>
        <w:rPr>
          <w:rFonts w:ascii="Times New Roman" w:hAnsi="Times New Roman" w:cs="Times New Roman"/>
          <w:b/>
          <w:sz w:val="28"/>
          <w:szCs w:val="28"/>
        </w:rPr>
      </w:pPr>
    </w:p>
    <w:p w14:paraId="3DF6FD00" w14:textId="77777777" w:rsidR="00A51434" w:rsidRPr="007B670B" w:rsidRDefault="00A51434" w:rsidP="00A51434">
      <w:pPr>
        <w:pStyle w:val="NoSpacing"/>
        <w:jc w:val="center"/>
        <w:rPr>
          <w:rFonts w:ascii="Times New Roman" w:hAnsi="Times New Roman" w:cs="Times New Roman"/>
          <w:b/>
          <w:sz w:val="28"/>
          <w:szCs w:val="28"/>
        </w:rPr>
      </w:pPr>
    </w:p>
    <w:p w14:paraId="4754C097" w14:textId="77777777" w:rsidR="00A51434" w:rsidRDefault="00A51434" w:rsidP="00A51434">
      <w:pPr>
        <w:pStyle w:val="NoSpacing"/>
        <w:jc w:val="center"/>
        <w:rPr>
          <w:rFonts w:ascii="Times New Roman" w:hAnsi="Times New Roman" w:cs="Times New Roman"/>
          <w:b/>
          <w:sz w:val="24"/>
          <w:szCs w:val="28"/>
        </w:rPr>
      </w:pPr>
    </w:p>
    <w:p w14:paraId="196D47A9" w14:textId="77777777" w:rsidR="00A51434" w:rsidRPr="00A2080F" w:rsidRDefault="00A51434" w:rsidP="00A51434">
      <w:pPr>
        <w:pStyle w:val="NoSpacing"/>
        <w:jc w:val="center"/>
        <w:rPr>
          <w:rFonts w:ascii="Times New Roman" w:hAnsi="Times New Roman" w:cs="Times New Roman"/>
          <w:sz w:val="28"/>
          <w:szCs w:val="32"/>
        </w:rPr>
      </w:pPr>
      <w:r w:rsidRPr="00A2080F">
        <w:rPr>
          <w:rFonts w:ascii="Times New Roman" w:hAnsi="Times New Roman" w:cs="Times New Roman"/>
          <w:sz w:val="28"/>
          <w:szCs w:val="32"/>
        </w:rPr>
        <w:t xml:space="preserve">Disusun </w:t>
      </w:r>
      <w:proofErr w:type="gramStart"/>
      <w:r w:rsidRPr="00A2080F">
        <w:rPr>
          <w:rFonts w:ascii="Times New Roman" w:hAnsi="Times New Roman" w:cs="Times New Roman"/>
          <w:sz w:val="28"/>
          <w:szCs w:val="32"/>
        </w:rPr>
        <w:t>Oleh :</w:t>
      </w:r>
      <w:proofErr w:type="gramEnd"/>
    </w:p>
    <w:p w14:paraId="1062D9F7" w14:textId="77777777" w:rsidR="00A51434" w:rsidRDefault="00A51434" w:rsidP="00A51434">
      <w:pPr>
        <w:pStyle w:val="NoSpacing"/>
        <w:jc w:val="center"/>
        <w:rPr>
          <w:rFonts w:ascii="Times New Roman" w:hAnsi="Times New Roman" w:cs="Times New Roman"/>
          <w:b/>
          <w:sz w:val="24"/>
          <w:szCs w:val="28"/>
        </w:rPr>
      </w:pPr>
    </w:p>
    <w:p w14:paraId="3B509BB8" w14:textId="77777777" w:rsidR="00A51434" w:rsidRPr="00A2080F" w:rsidRDefault="00A51434" w:rsidP="00A51434">
      <w:pPr>
        <w:pStyle w:val="NoSpacing"/>
        <w:jc w:val="center"/>
        <w:rPr>
          <w:rFonts w:ascii="Times New Roman" w:hAnsi="Times New Roman" w:cs="Times New Roman"/>
          <w:b/>
          <w:sz w:val="28"/>
          <w:szCs w:val="32"/>
          <w:u w:val="single"/>
        </w:rPr>
      </w:pPr>
      <w:r>
        <w:rPr>
          <w:rFonts w:ascii="Times New Roman" w:hAnsi="Times New Roman" w:cs="Times New Roman"/>
          <w:b/>
          <w:sz w:val="28"/>
          <w:szCs w:val="32"/>
          <w:u w:val="single"/>
        </w:rPr>
        <w:t>MUH. RESSA ARSY MA’RIF</w:t>
      </w:r>
    </w:p>
    <w:p w14:paraId="1E72A428" w14:textId="77777777" w:rsidR="00A51434" w:rsidRPr="00A2080F" w:rsidRDefault="00A51434" w:rsidP="00A51434">
      <w:pPr>
        <w:pStyle w:val="NoSpacing"/>
        <w:jc w:val="center"/>
        <w:rPr>
          <w:rFonts w:ascii="Times New Roman" w:hAnsi="Times New Roman" w:cs="Times New Roman"/>
          <w:b/>
          <w:sz w:val="28"/>
          <w:szCs w:val="32"/>
        </w:rPr>
      </w:pPr>
      <w:r>
        <w:rPr>
          <w:rFonts w:ascii="Times New Roman" w:hAnsi="Times New Roman" w:cs="Times New Roman"/>
          <w:b/>
          <w:sz w:val="28"/>
          <w:szCs w:val="32"/>
        </w:rPr>
        <w:t>F1D022137</w:t>
      </w:r>
    </w:p>
    <w:p w14:paraId="2F1062DB" w14:textId="77777777" w:rsidR="00A51434" w:rsidRDefault="00A51434" w:rsidP="00A51434">
      <w:pPr>
        <w:pStyle w:val="NoSpacing"/>
        <w:jc w:val="center"/>
        <w:rPr>
          <w:rFonts w:ascii="Times New Roman" w:hAnsi="Times New Roman" w:cs="Times New Roman"/>
          <w:b/>
          <w:sz w:val="28"/>
          <w:szCs w:val="28"/>
        </w:rPr>
      </w:pPr>
    </w:p>
    <w:p w14:paraId="22AD3A9C" w14:textId="77777777" w:rsidR="00A51434" w:rsidRDefault="00A51434" w:rsidP="00A51434">
      <w:pPr>
        <w:pStyle w:val="NoSpacing"/>
        <w:jc w:val="center"/>
        <w:rPr>
          <w:rFonts w:ascii="Times New Roman" w:hAnsi="Times New Roman" w:cs="Times New Roman"/>
          <w:b/>
          <w:sz w:val="28"/>
          <w:szCs w:val="28"/>
        </w:rPr>
      </w:pPr>
    </w:p>
    <w:p w14:paraId="7173AFF7" w14:textId="77777777" w:rsidR="00A51434" w:rsidRDefault="00A51434" w:rsidP="00A51434">
      <w:pPr>
        <w:pStyle w:val="NoSpacing"/>
        <w:rPr>
          <w:rFonts w:ascii="Times New Roman" w:hAnsi="Times New Roman" w:cs="Times New Roman"/>
          <w:b/>
          <w:sz w:val="28"/>
          <w:szCs w:val="28"/>
        </w:rPr>
      </w:pPr>
    </w:p>
    <w:p w14:paraId="7E328C24" w14:textId="77777777" w:rsidR="00A51434" w:rsidRDefault="00A51434" w:rsidP="00A51434">
      <w:pPr>
        <w:pStyle w:val="NoSpacing"/>
        <w:jc w:val="center"/>
        <w:rPr>
          <w:rFonts w:ascii="Times New Roman" w:hAnsi="Times New Roman" w:cs="Times New Roman"/>
          <w:b/>
          <w:sz w:val="28"/>
          <w:szCs w:val="28"/>
        </w:rPr>
      </w:pPr>
    </w:p>
    <w:p w14:paraId="74373331" w14:textId="77777777" w:rsidR="00A51434" w:rsidRDefault="00A51434" w:rsidP="00A51434">
      <w:pPr>
        <w:pStyle w:val="NoSpacing"/>
        <w:jc w:val="center"/>
        <w:rPr>
          <w:rFonts w:ascii="Times New Roman" w:hAnsi="Times New Roman" w:cs="Times New Roman"/>
          <w:b/>
          <w:sz w:val="28"/>
          <w:szCs w:val="28"/>
        </w:rPr>
      </w:pPr>
    </w:p>
    <w:p w14:paraId="04B3D138" w14:textId="77777777" w:rsidR="00A51434" w:rsidRPr="007B670B" w:rsidRDefault="00A51434" w:rsidP="00A51434">
      <w:pPr>
        <w:pStyle w:val="NoSpacing"/>
        <w:jc w:val="center"/>
        <w:rPr>
          <w:rFonts w:ascii="Times New Roman" w:hAnsi="Times New Roman" w:cs="Times New Roman"/>
          <w:b/>
          <w:sz w:val="28"/>
          <w:szCs w:val="28"/>
        </w:rPr>
      </w:pPr>
    </w:p>
    <w:p w14:paraId="016E12E9" w14:textId="77777777" w:rsidR="00A51434" w:rsidRPr="00A2080F" w:rsidRDefault="00A51434" w:rsidP="00A51434">
      <w:pPr>
        <w:pStyle w:val="NoSpacing"/>
        <w:spacing w:line="360" w:lineRule="auto"/>
        <w:jc w:val="center"/>
        <w:rPr>
          <w:rFonts w:ascii="Times New Roman" w:hAnsi="Times New Roman" w:cs="Times New Roman"/>
          <w:b/>
          <w:sz w:val="32"/>
          <w:szCs w:val="36"/>
        </w:rPr>
      </w:pPr>
      <w:r w:rsidRPr="00A2080F">
        <w:rPr>
          <w:rFonts w:ascii="Times New Roman" w:hAnsi="Times New Roman" w:cs="Times New Roman"/>
          <w:b/>
          <w:sz w:val="32"/>
          <w:szCs w:val="36"/>
        </w:rPr>
        <w:t>PROGRAM STUDI TEKNIK INFORMATIKA</w:t>
      </w:r>
    </w:p>
    <w:p w14:paraId="76D825A5" w14:textId="77777777" w:rsidR="00A51434" w:rsidRPr="00A2080F" w:rsidRDefault="00A51434" w:rsidP="00A51434">
      <w:pPr>
        <w:pStyle w:val="NoSpacing"/>
        <w:spacing w:line="360" w:lineRule="auto"/>
        <w:jc w:val="center"/>
        <w:rPr>
          <w:rFonts w:ascii="Times New Roman" w:hAnsi="Times New Roman" w:cs="Times New Roman"/>
          <w:b/>
          <w:sz w:val="32"/>
          <w:szCs w:val="36"/>
        </w:rPr>
      </w:pPr>
      <w:r w:rsidRPr="00A2080F">
        <w:rPr>
          <w:rFonts w:ascii="Times New Roman" w:hAnsi="Times New Roman" w:cs="Times New Roman"/>
          <w:b/>
          <w:sz w:val="32"/>
          <w:szCs w:val="36"/>
        </w:rPr>
        <w:t>FAKULTAS TEKNIK</w:t>
      </w:r>
    </w:p>
    <w:p w14:paraId="5D292333" w14:textId="77777777" w:rsidR="00A51434" w:rsidRPr="00A2080F" w:rsidRDefault="00A51434" w:rsidP="00A51434">
      <w:pPr>
        <w:pStyle w:val="NoSpacing"/>
        <w:spacing w:line="360" w:lineRule="auto"/>
        <w:jc w:val="center"/>
        <w:rPr>
          <w:rFonts w:ascii="Times New Roman" w:hAnsi="Times New Roman" w:cs="Times New Roman"/>
          <w:b/>
          <w:sz w:val="32"/>
          <w:szCs w:val="36"/>
        </w:rPr>
      </w:pPr>
      <w:r w:rsidRPr="00A2080F">
        <w:rPr>
          <w:rFonts w:ascii="Times New Roman" w:hAnsi="Times New Roman" w:cs="Times New Roman"/>
          <w:b/>
          <w:sz w:val="32"/>
          <w:szCs w:val="36"/>
        </w:rPr>
        <w:t>UNIVERSITAS MATARAM</w:t>
      </w:r>
    </w:p>
    <w:p w14:paraId="7E1E406A" w14:textId="417BF6DE" w:rsidR="00191CFE" w:rsidRPr="00A51434" w:rsidRDefault="00A51434" w:rsidP="00A51434">
      <w:pPr>
        <w:pStyle w:val="NoSpacing"/>
        <w:spacing w:line="360" w:lineRule="auto"/>
        <w:jc w:val="center"/>
        <w:rPr>
          <w:rFonts w:ascii="Times New Roman" w:hAnsi="Times New Roman" w:cs="Times New Roman"/>
          <w:b/>
          <w:sz w:val="32"/>
          <w:szCs w:val="36"/>
        </w:rPr>
      </w:pPr>
      <w:r w:rsidRPr="00A2080F">
        <w:rPr>
          <w:rFonts w:ascii="Times New Roman" w:hAnsi="Times New Roman" w:cs="Times New Roman"/>
          <w:b/>
          <w:sz w:val="32"/>
          <w:szCs w:val="36"/>
        </w:rPr>
        <w:t>202</w:t>
      </w:r>
      <w:r>
        <w:rPr>
          <w:rFonts w:ascii="Times New Roman" w:hAnsi="Times New Roman" w:cs="Times New Roman"/>
          <w:b/>
          <w:sz w:val="32"/>
          <w:szCs w:val="36"/>
        </w:rPr>
        <w:t>5</w:t>
      </w:r>
    </w:p>
    <w:p w14:paraId="699A2CE6" w14:textId="32C33DAC" w:rsidR="00191CFE" w:rsidRPr="00C347C9" w:rsidRDefault="00647F2B" w:rsidP="005A14A7">
      <w:pPr>
        <w:pStyle w:val="Heading1"/>
        <w:numPr>
          <w:ilvl w:val="0"/>
          <w:numId w:val="10"/>
        </w:numPr>
        <w:spacing w:before="0" w:after="120" w:line="240" w:lineRule="auto"/>
        <w:ind w:left="426" w:hanging="426"/>
        <w:jc w:val="both"/>
        <w:rPr>
          <w:rFonts w:ascii="Times New Roman" w:hAnsi="Times New Roman" w:cs="Times New Roman"/>
          <w:color w:val="auto"/>
          <w:sz w:val="24"/>
          <w:szCs w:val="24"/>
        </w:rPr>
      </w:pPr>
      <w:r w:rsidRPr="00C347C9">
        <w:rPr>
          <w:rFonts w:ascii="Times New Roman" w:hAnsi="Times New Roman" w:cs="Times New Roman"/>
          <w:color w:val="auto"/>
          <w:sz w:val="24"/>
          <w:szCs w:val="24"/>
        </w:rPr>
        <w:lastRenderedPageBreak/>
        <w:t>Deskripsi Aplikasi</w:t>
      </w:r>
    </w:p>
    <w:p w14:paraId="5AB96046" w14:textId="77777777" w:rsidR="00191CFE" w:rsidRPr="00C347C9" w:rsidRDefault="00647F2B" w:rsidP="00FD413A">
      <w:pPr>
        <w:spacing w:after="120" w:line="360" w:lineRule="auto"/>
        <w:ind w:firstLine="426"/>
        <w:jc w:val="both"/>
        <w:rPr>
          <w:rFonts w:ascii="Times New Roman" w:hAnsi="Times New Roman" w:cs="Times New Roman"/>
          <w:sz w:val="24"/>
          <w:szCs w:val="24"/>
        </w:rPr>
      </w:pPr>
      <w:r w:rsidRPr="00C347C9">
        <w:rPr>
          <w:rFonts w:ascii="Times New Roman" w:hAnsi="Times New Roman" w:cs="Times New Roman"/>
          <w:sz w:val="24"/>
          <w:szCs w:val="24"/>
        </w:rPr>
        <w:t xml:space="preserve">Aplikasi Kalkulator BMI &amp; Berat Ideal ini dirancang untuk membantu pengguna mengetahui status berat badan mereka berdasarkan Indeks Massa Tubuh (BMI). Aplikasi ini juga </w:t>
      </w:r>
      <w:r w:rsidRPr="00C347C9">
        <w:rPr>
          <w:rFonts w:ascii="Times New Roman" w:hAnsi="Times New Roman" w:cs="Times New Roman"/>
          <w:sz w:val="24"/>
          <w:szCs w:val="24"/>
        </w:rPr>
        <w:t>memberikan rekomendasi berdasarkan kategori BMI yang dihitung menggunakan rumus BMI dan Broca. Aplikasi ini menggunakan PyQt5 untuk membuat antarmuka grafis (GUI) yang interaktif.</w:t>
      </w:r>
    </w:p>
    <w:p w14:paraId="14AF4CC7" w14:textId="243C5F78" w:rsidR="00191CFE" w:rsidRPr="00C347C9" w:rsidRDefault="00647F2B" w:rsidP="005A14A7">
      <w:pPr>
        <w:pStyle w:val="Heading1"/>
        <w:numPr>
          <w:ilvl w:val="0"/>
          <w:numId w:val="10"/>
        </w:numPr>
        <w:spacing w:before="0" w:after="120" w:line="240" w:lineRule="auto"/>
        <w:ind w:left="426" w:hanging="426"/>
        <w:jc w:val="both"/>
        <w:rPr>
          <w:rFonts w:ascii="Times New Roman" w:hAnsi="Times New Roman" w:cs="Times New Roman"/>
          <w:color w:val="auto"/>
          <w:sz w:val="24"/>
          <w:szCs w:val="24"/>
        </w:rPr>
      </w:pPr>
      <w:r w:rsidRPr="00C347C9">
        <w:rPr>
          <w:rFonts w:ascii="Times New Roman" w:hAnsi="Times New Roman" w:cs="Times New Roman"/>
          <w:color w:val="auto"/>
          <w:sz w:val="24"/>
          <w:szCs w:val="24"/>
        </w:rPr>
        <w:t>Fitur Utama Aplikasi</w:t>
      </w:r>
    </w:p>
    <w:p w14:paraId="539FDF89" w14:textId="77777777" w:rsidR="00C347C9" w:rsidRDefault="00647F2B" w:rsidP="005A14A7">
      <w:pPr>
        <w:numPr>
          <w:ilvl w:val="0"/>
          <w:numId w:val="11"/>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Input Pengguna:</w:t>
      </w:r>
    </w:p>
    <w:p w14:paraId="42620ED7" w14:textId="77777777" w:rsidR="00C347C9" w:rsidRDefault="00647F2B" w:rsidP="005A14A7">
      <w:pPr>
        <w:numPr>
          <w:ilvl w:val="0"/>
          <w:numId w:val="12"/>
        </w:numPr>
        <w:spacing w:after="120" w:line="240" w:lineRule="auto"/>
        <w:ind w:left="1276" w:hanging="425"/>
        <w:jc w:val="both"/>
        <w:rPr>
          <w:rFonts w:ascii="Times New Roman" w:hAnsi="Times New Roman" w:cs="Times New Roman"/>
          <w:sz w:val="24"/>
          <w:szCs w:val="24"/>
        </w:rPr>
      </w:pPr>
      <w:r w:rsidRPr="00C347C9">
        <w:rPr>
          <w:rFonts w:ascii="Times New Roman" w:hAnsi="Times New Roman" w:cs="Times New Roman"/>
          <w:sz w:val="24"/>
          <w:szCs w:val="24"/>
        </w:rPr>
        <w:t>Pengguna dapat memilih jenis kelamin (Pria/Wanita).</w:t>
      </w:r>
    </w:p>
    <w:p w14:paraId="14CB6893" w14:textId="77777777" w:rsidR="00C347C9" w:rsidRDefault="00647F2B" w:rsidP="00FD413A">
      <w:pPr>
        <w:numPr>
          <w:ilvl w:val="0"/>
          <w:numId w:val="12"/>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Pengguna dapat memasukkan tinggi badan dalam satuan cm dengan menggunakan QSlider dan QDoubleSpinBox.</w:t>
      </w:r>
    </w:p>
    <w:p w14:paraId="7D384597" w14:textId="0DA1D740" w:rsidR="00C347C9" w:rsidRDefault="00647F2B" w:rsidP="00FD413A">
      <w:pPr>
        <w:numPr>
          <w:ilvl w:val="0"/>
          <w:numId w:val="12"/>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Pengguna dapat memasukkan berat badan dalam satuan kg dengan menggunakan QSlider dan QDoubleSpinBox.</w:t>
      </w:r>
    </w:p>
    <w:p w14:paraId="19F7A8A6" w14:textId="77777777" w:rsidR="00C347C9" w:rsidRDefault="00647F2B" w:rsidP="005A14A7">
      <w:pPr>
        <w:numPr>
          <w:ilvl w:val="0"/>
          <w:numId w:val="11"/>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Perhitungan BMI:</w:t>
      </w:r>
    </w:p>
    <w:p w14:paraId="7E40885E" w14:textId="1E23499F" w:rsidR="00C347C9" w:rsidRDefault="00647F2B" w:rsidP="00FD413A">
      <w:pPr>
        <w:numPr>
          <w:ilvl w:val="0"/>
          <w:numId w:val="13"/>
        </w:numPr>
        <w:spacing w:after="120"/>
        <w:ind w:left="1276" w:hanging="425"/>
        <w:rPr>
          <w:rFonts w:ascii="Times New Roman" w:hAnsi="Times New Roman" w:cs="Times New Roman"/>
          <w:sz w:val="24"/>
          <w:szCs w:val="24"/>
        </w:rPr>
      </w:pPr>
      <w:r w:rsidRPr="00C347C9">
        <w:rPr>
          <w:rFonts w:ascii="Times New Roman" w:hAnsi="Times New Roman" w:cs="Times New Roman"/>
          <w:sz w:val="24"/>
          <w:szCs w:val="24"/>
        </w:rPr>
        <w:t>BMI dihitung menggunakan rumus:</w:t>
      </w:r>
      <w:r w:rsidRPr="00C347C9">
        <w:rPr>
          <w:rFonts w:ascii="Times New Roman" w:hAnsi="Times New Roman" w:cs="Times New Roman"/>
          <w:sz w:val="24"/>
          <w:szCs w:val="24"/>
        </w:rPr>
        <w:br/>
      </w:r>
      <w:r w:rsidRPr="00C347C9">
        <w:rPr>
          <w:rFonts w:ascii="Times New Roman" w:hAnsi="Times New Roman" w:cs="Times New Roman"/>
          <w:sz w:val="24"/>
          <w:szCs w:val="24"/>
        </w:rPr>
        <w:t>BMI = Berat Badan (kg) / (Tinggi Badan (m</w:t>
      </w:r>
      <w:proofErr w:type="gramStart"/>
      <w:r w:rsidRPr="00C347C9">
        <w:rPr>
          <w:rFonts w:ascii="Times New Roman" w:hAnsi="Times New Roman" w:cs="Times New Roman"/>
          <w:sz w:val="24"/>
          <w:szCs w:val="24"/>
        </w:rPr>
        <w:t>))^</w:t>
      </w:r>
      <w:proofErr w:type="gramEnd"/>
      <w:r w:rsidRPr="00C347C9">
        <w:rPr>
          <w:rFonts w:ascii="Times New Roman" w:hAnsi="Times New Roman" w:cs="Times New Roman"/>
          <w:sz w:val="24"/>
          <w:szCs w:val="24"/>
        </w:rPr>
        <w:t>2</w:t>
      </w:r>
    </w:p>
    <w:p w14:paraId="0842B49B" w14:textId="7D609BA8" w:rsidR="00C347C9" w:rsidRDefault="00647F2B" w:rsidP="00FD413A">
      <w:pPr>
        <w:numPr>
          <w:ilvl w:val="0"/>
          <w:numId w:val="13"/>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Berdasarkan nilai BMI yang dihitung, aplikasi memberikan kategori BMI dan saran yang relevan.</w:t>
      </w:r>
    </w:p>
    <w:p w14:paraId="21B686F8" w14:textId="77777777" w:rsidR="00C347C9" w:rsidRDefault="00647F2B" w:rsidP="005A14A7">
      <w:pPr>
        <w:numPr>
          <w:ilvl w:val="0"/>
          <w:numId w:val="11"/>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Perhitungan Berat Badan Ideal (Rumus Broca):</w:t>
      </w:r>
    </w:p>
    <w:p w14:paraId="7E8ED3BF" w14:textId="77777777" w:rsidR="00C347C9" w:rsidRDefault="00647F2B" w:rsidP="00FD413A">
      <w:pPr>
        <w:numPr>
          <w:ilvl w:val="0"/>
          <w:numId w:val="14"/>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Rumus Broca digunakan untuk menghitung berat badan ideal berdasarkan tinggi badan seseorang. Rumusnya berbeda untuk pria dan wanita:</w:t>
      </w:r>
    </w:p>
    <w:p w14:paraId="65E224C5" w14:textId="77777777" w:rsidR="00C347C9" w:rsidRDefault="00647F2B" w:rsidP="005A14A7">
      <w:pPr>
        <w:numPr>
          <w:ilvl w:val="0"/>
          <w:numId w:val="15"/>
        </w:numPr>
        <w:spacing w:after="120" w:line="240" w:lineRule="auto"/>
        <w:ind w:left="1701" w:hanging="425"/>
        <w:jc w:val="both"/>
        <w:rPr>
          <w:rFonts w:ascii="Times New Roman" w:hAnsi="Times New Roman" w:cs="Times New Roman"/>
          <w:sz w:val="24"/>
          <w:szCs w:val="24"/>
        </w:rPr>
      </w:pPr>
      <w:r w:rsidRPr="00C347C9">
        <w:rPr>
          <w:rFonts w:ascii="Times New Roman" w:hAnsi="Times New Roman" w:cs="Times New Roman"/>
          <w:sz w:val="24"/>
          <w:szCs w:val="24"/>
        </w:rPr>
        <w:t>Pria: Berat Badan Ideal (kg) = (Tinggi Badan (cm) – 100)</w:t>
      </w:r>
    </w:p>
    <w:p w14:paraId="7BA3A427" w14:textId="4B9673B8" w:rsidR="00C347C9" w:rsidRDefault="00647F2B" w:rsidP="005A14A7">
      <w:pPr>
        <w:numPr>
          <w:ilvl w:val="0"/>
          <w:numId w:val="15"/>
        </w:numPr>
        <w:spacing w:after="120" w:line="240" w:lineRule="auto"/>
        <w:ind w:left="1701" w:hanging="425"/>
        <w:jc w:val="both"/>
        <w:rPr>
          <w:rFonts w:ascii="Times New Roman" w:hAnsi="Times New Roman" w:cs="Times New Roman"/>
          <w:sz w:val="24"/>
          <w:szCs w:val="24"/>
        </w:rPr>
      </w:pPr>
      <w:r w:rsidRPr="00C347C9">
        <w:rPr>
          <w:rFonts w:ascii="Times New Roman" w:hAnsi="Times New Roman" w:cs="Times New Roman"/>
          <w:sz w:val="24"/>
          <w:szCs w:val="24"/>
        </w:rPr>
        <w:t>Wanita: Berat Badan Ideal (kg) = (Tinggi Badan (cm) – 105)</w:t>
      </w:r>
    </w:p>
    <w:p w14:paraId="162E4FA3" w14:textId="77777777" w:rsidR="00C347C9" w:rsidRDefault="00647F2B" w:rsidP="005A14A7">
      <w:pPr>
        <w:numPr>
          <w:ilvl w:val="0"/>
          <w:numId w:val="11"/>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Hasil dan Saran:</w:t>
      </w:r>
    </w:p>
    <w:p w14:paraId="6A5FED64" w14:textId="77777777" w:rsidR="00C347C9" w:rsidRDefault="00647F2B" w:rsidP="00FD413A">
      <w:pPr>
        <w:numPr>
          <w:ilvl w:val="0"/>
          <w:numId w:val="14"/>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Menampilkan hasil perhitungan BMI, kategori berat badan (kurus, normal, gemuk, obesitas), dan berat badan ideal menurut rumus Broca.</w:t>
      </w:r>
    </w:p>
    <w:p w14:paraId="3D114DF7" w14:textId="5C8EB919" w:rsidR="00C347C9" w:rsidRDefault="00647F2B" w:rsidP="005A14A7">
      <w:pPr>
        <w:numPr>
          <w:ilvl w:val="0"/>
          <w:numId w:val="14"/>
        </w:numPr>
        <w:spacing w:after="120" w:line="240" w:lineRule="auto"/>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Menampilkan saran berdasarkan kategori BMI.</w:t>
      </w:r>
    </w:p>
    <w:p w14:paraId="25A099AC" w14:textId="77777777" w:rsidR="00191CFE" w:rsidRPr="00C347C9" w:rsidRDefault="00647F2B" w:rsidP="005A14A7">
      <w:pPr>
        <w:pStyle w:val="Heading1"/>
        <w:numPr>
          <w:ilvl w:val="0"/>
          <w:numId w:val="10"/>
        </w:numPr>
        <w:spacing w:before="0" w:after="120" w:line="240" w:lineRule="auto"/>
        <w:ind w:left="426" w:hanging="426"/>
        <w:jc w:val="both"/>
        <w:rPr>
          <w:rFonts w:ascii="Times New Roman" w:hAnsi="Times New Roman" w:cs="Times New Roman"/>
          <w:color w:val="auto"/>
          <w:sz w:val="24"/>
          <w:szCs w:val="24"/>
        </w:rPr>
      </w:pPr>
      <w:r w:rsidRPr="00C347C9">
        <w:rPr>
          <w:rFonts w:ascii="Times New Roman" w:hAnsi="Times New Roman" w:cs="Times New Roman"/>
          <w:color w:val="auto"/>
          <w:sz w:val="24"/>
          <w:szCs w:val="24"/>
        </w:rPr>
        <w:t>Langkah-langkah Pembuatan Aplikasi</w:t>
      </w:r>
    </w:p>
    <w:p w14:paraId="1F529C66" w14:textId="77777777" w:rsidR="00C347C9" w:rsidRDefault="00647F2B" w:rsidP="005A14A7">
      <w:pPr>
        <w:numPr>
          <w:ilvl w:val="0"/>
          <w:numId w:val="18"/>
        </w:numPr>
        <w:spacing w:after="120" w:line="240" w:lineRule="auto"/>
        <w:ind w:left="851"/>
        <w:jc w:val="both"/>
        <w:rPr>
          <w:rFonts w:ascii="Times New Roman" w:hAnsi="Times New Roman" w:cs="Times New Roman"/>
          <w:sz w:val="24"/>
          <w:szCs w:val="24"/>
        </w:rPr>
      </w:pPr>
      <w:r w:rsidRPr="00C347C9">
        <w:rPr>
          <w:rFonts w:ascii="Times New Roman" w:hAnsi="Times New Roman" w:cs="Times New Roman"/>
          <w:sz w:val="24"/>
          <w:szCs w:val="24"/>
        </w:rPr>
        <w:t>Membuat Antarmuka Pengguna (UI):</w:t>
      </w:r>
    </w:p>
    <w:p w14:paraId="49915805" w14:textId="77777777" w:rsidR="00C347C9" w:rsidRDefault="00647F2B" w:rsidP="00FD413A">
      <w:pPr>
        <w:numPr>
          <w:ilvl w:val="0"/>
          <w:numId w:val="19"/>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Menggunakan QVBoxLayout dan QHBoxLayout untuk menyusun elemen-elemen antarmuka.</w:t>
      </w:r>
    </w:p>
    <w:p w14:paraId="28630A81" w14:textId="77777777" w:rsidR="00C347C9" w:rsidRDefault="00647F2B" w:rsidP="00FD413A">
      <w:pPr>
        <w:numPr>
          <w:ilvl w:val="0"/>
          <w:numId w:val="19"/>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Menambahkan komponen seperti QLabel, QSlider, QDoubleSpinBox, dan QPushButton untuk interaksi pengguna.</w:t>
      </w:r>
    </w:p>
    <w:p w14:paraId="480DB372" w14:textId="77777777" w:rsidR="00C347C9" w:rsidRDefault="00647F2B" w:rsidP="005A14A7">
      <w:pPr>
        <w:numPr>
          <w:ilvl w:val="0"/>
          <w:numId w:val="19"/>
        </w:numPr>
        <w:spacing w:after="120" w:line="240" w:lineRule="auto"/>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Menggunakan QRadioButton untuk memilih jenis kelamin (Pria/Wanita).</w:t>
      </w:r>
    </w:p>
    <w:p w14:paraId="661C654C" w14:textId="77777777" w:rsidR="00C347C9" w:rsidRDefault="00647F2B" w:rsidP="00FD413A">
      <w:pPr>
        <w:numPr>
          <w:ilvl w:val="0"/>
          <w:numId w:val="19"/>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Menambahkan fungsi untuk menghitung dan menampilkan hasil berdasarkan input pengguna.</w:t>
      </w:r>
    </w:p>
    <w:p w14:paraId="7948B626" w14:textId="77777777" w:rsidR="005A14A7" w:rsidRDefault="00647F2B" w:rsidP="005A14A7">
      <w:pPr>
        <w:numPr>
          <w:ilvl w:val="0"/>
          <w:numId w:val="18"/>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Menghubungkan Input dan Output:</w:t>
      </w:r>
    </w:p>
    <w:p w14:paraId="0E0CDD29" w14:textId="77777777" w:rsidR="005A14A7" w:rsidRDefault="00647F2B" w:rsidP="00FD413A">
      <w:pPr>
        <w:numPr>
          <w:ilvl w:val="0"/>
          <w:numId w:val="22"/>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Menghubungkan QSlider dengan QDoubleSpinBox sehingga pengguna dapat memilih nilai tinggi dan berat badan menggunakan dua cara: slider dan input manual.</w:t>
      </w:r>
    </w:p>
    <w:p w14:paraId="40C7FCF1" w14:textId="4F9B25FB" w:rsidR="00C347C9" w:rsidRDefault="00647F2B" w:rsidP="00FD413A">
      <w:pPr>
        <w:numPr>
          <w:ilvl w:val="0"/>
          <w:numId w:val="22"/>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Menggunakan sinyal dan slot untuk memperbarui nilai ketika slider digerakkan atau nilai diubah di QSpinBox.</w:t>
      </w:r>
    </w:p>
    <w:p w14:paraId="11DB4521" w14:textId="77777777" w:rsidR="005A14A7" w:rsidRDefault="00647F2B" w:rsidP="005A14A7">
      <w:pPr>
        <w:numPr>
          <w:ilvl w:val="0"/>
          <w:numId w:val="18"/>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Implementasi Perhitungan BMI:</w:t>
      </w:r>
    </w:p>
    <w:p w14:paraId="6FCCEA46" w14:textId="77777777" w:rsidR="005A14A7" w:rsidRDefault="00647F2B" w:rsidP="00FD413A">
      <w:pPr>
        <w:numPr>
          <w:ilvl w:val="0"/>
          <w:numId w:val="23"/>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Menggunakan rumus BMI untuk menghitung hasil berdasarkan tinggi badan dan berat badan.</w:t>
      </w:r>
    </w:p>
    <w:p w14:paraId="474625A9" w14:textId="774A1322" w:rsidR="00C347C9" w:rsidRDefault="00647F2B" w:rsidP="00FD413A">
      <w:pPr>
        <w:numPr>
          <w:ilvl w:val="0"/>
          <w:numId w:val="23"/>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Menggunakan rumus Broca untuk menghitung berat badan ideal berdasarkan tinggi badan dan jenis kelamin.</w:t>
      </w:r>
    </w:p>
    <w:p w14:paraId="62CFC19B" w14:textId="77777777" w:rsidR="005A14A7" w:rsidRDefault="00647F2B" w:rsidP="005A14A7">
      <w:pPr>
        <w:numPr>
          <w:ilvl w:val="0"/>
          <w:numId w:val="18"/>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Menampilkan Hasil dan Saran:</w:t>
      </w:r>
    </w:p>
    <w:p w14:paraId="4C31F5CC" w14:textId="77777777" w:rsidR="005A14A7" w:rsidRDefault="00647F2B" w:rsidP="00FD413A">
      <w:pPr>
        <w:numPr>
          <w:ilvl w:val="0"/>
          <w:numId w:val="24"/>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Setelah menghitung BMI, aplikasi menampilkan kategori BMI, berat badan ideal, dan saran melalui QLabel.</w:t>
      </w:r>
    </w:p>
    <w:p w14:paraId="1D342225" w14:textId="7EE90356" w:rsidR="00191CFE" w:rsidRPr="00C347C9" w:rsidRDefault="00647F2B" w:rsidP="00FD413A">
      <w:pPr>
        <w:numPr>
          <w:ilvl w:val="0"/>
          <w:numId w:val="24"/>
        </w:numPr>
        <w:spacing w:after="120"/>
        <w:ind w:left="1276" w:hanging="425"/>
        <w:jc w:val="both"/>
        <w:rPr>
          <w:rFonts w:ascii="Times New Roman" w:hAnsi="Times New Roman" w:cs="Times New Roman"/>
          <w:sz w:val="24"/>
          <w:szCs w:val="24"/>
        </w:rPr>
      </w:pPr>
      <w:r w:rsidRPr="00C347C9">
        <w:rPr>
          <w:rFonts w:ascii="Times New Roman" w:hAnsi="Times New Roman" w:cs="Times New Roman"/>
          <w:sz w:val="24"/>
          <w:szCs w:val="24"/>
        </w:rPr>
        <w:t>Saran ditampilkan dalam format yang lebih santai dan mudah dipahami, dengan pendekatan yang lebih dekat dengan generasi muda.</w:t>
      </w:r>
    </w:p>
    <w:p w14:paraId="740EA3EE" w14:textId="77777777" w:rsidR="00191CFE" w:rsidRPr="00C347C9" w:rsidRDefault="00647F2B" w:rsidP="005A14A7">
      <w:pPr>
        <w:pStyle w:val="Heading1"/>
        <w:numPr>
          <w:ilvl w:val="0"/>
          <w:numId w:val="10"/>
        </w:numPr>
        <w:spacing w:before="0" w:after="120" w:line="240" w:lineRule="auto"/>
        <w:ind w:left="426" w:hanging="426"/>
        <w:jc w:val="both"/>
        <w:rPr>
          <w:rFonts w:ascii="Times New Roman" w:hAnsi="Times New Roman" w:cs="Times New Roman"/>
          <w:color w:val="auto"/>
          <w:sz w:val="24"/>
          <w:szCs w:val="24"/>
        </w:rPr>
      </w:pPr>
      <w:r w:rsidRPr="00C347C9">
        <w:rPr>
          <w:rFonts w:ascii="Times New Roman" w:hAnsi="Times New Roman" w:cs="Times New Roman"/>
          <w:color w:val="auto"/>
          <w:sz w:val="24"/>
          <w:szCs w:val="24"/>
        </w:rPr>
        <w:t>Penjelasan Fungsi Utama</w:t>
      </w:r>
    </w:p>
    <w:p w14:paraId="4F7B3A43" w14:textId="77777777" w:rsidR="005A14A7" w:rsidRDefault="00647F2B" w:rsidP="005A14A7">
      <w:pPr>
        <w:numPr>
          <w:ilvl w:val="0"/>
          <w:numId w:val="20"/>
        </w:numPr>
        <w:spacing w:after="120" w:line="240" w:lineRule="auto"/>
        <w:ind w:left="851" w:hanging="426"/>
        <w:jc w:val="both"/>
        <w:rPr>
          <w:rFonts w:ascii="Times New Roman" w:hAnsi="Times New Roman" w:cs="Times New Roman"/>
          <w:sz w:val="24"/>
          <w:szCs w:val="24"/>
        </w:rPr>
      </w:pPr>
      <w:r w:rsidRPr="00C347C9">
        <w:rPr>
          <w:rFonts w:ascii="Times New Roman" w:hAnsi="Times New Roman" w:cs="Times New Roman"/>
          <w:sz w:val="24"/>
          <w:szCs w:val="24"/>
        </w:rPr>
        <w:t>bikin_ui(self):</w:t>
      </w:r>
    </w:p>
    <w:p w14:paraId="60113783" w14:textId="7A55FA96" w:rsidR="00C347C9" w:rsidRDefault="00647F2B" w:rsidP="00FD413A">
      <w:pPr>
        <w:spacing w:after="120"/>
        <w:ind w:left="851" w:firstLine="425"/>
        <w:jc w:val="both"/>
        <w:rPr>
          <w:rFonts w:ascii="Times New Roman" w:hAnsi="Times New Roman" w:cs="Times New Roman"/>
          <w:sz w:val="24"/>
          <w:szCs w:val="24"/>
        </w:rPr>
      </w:pPr>
      <w:r w:rsidRPr="00C347C9">
        <w:rPr>
          <w:rFonts w:ascii="Times New Roman" w:hAnsi="Times New Roman" w:cs="Times New Roman"/>
          <w:sz w:val="24"/>
          <w:szCs w:val="24"/>
        </w:rPr>
        <w:t>Fungsi ini digunakan untuk menata antarmuka pengguna, mengatur elemen-elemen yang ada di aplikasi seperti label, slider, input box, dan tombol.</w:t>
      </w:r>
    </w:p>
    <w:p w14:paraId="70F9AE3E" w14:textId="77777777" w:rsidR="005A14A7" w:rsidRDefault="00647F2B" w:rsidP="005A14A7">
      <w:pPr>
        <w:numPr>
          <w:ilvl w:val="0"/>
          <w:numId w:val="20"/>
        </w:numPr>
        <w:spacing w:after="120" w:line="240" w:lineRule="auto"/>
        <w:ind w:left="851" w:hanging="426"/>
        <w:jc w:val="both"/>
        <w:rPr>
          <w:rFonts w:ascii="Times New Roman" w:hAnsi="Times New Roman" w:cs="Times New Roman"/>
          <w:sz w:val="24"/>
          <w:szCs w:val="24"/>
        </w:rPr>
      </w:pPr>
      <w:r w:rsidRPr="00C347C9">
        <w:rPr>
          <w:rFonts w:ascii="Times New Roman" w:hAnsi="Times New Roman" w:cs="Times New Roman"/>
          <w:sz w:val="24"/>
          <w:szCs w:val="24"/>
        </w:rPr>
        <w:t>hitung_bmi(self):</w:t>
      </w:r>
    </w:p>
    <w:p w14:paraId="70B3CE08" w14:textId="559C8726" w:rsidR="00191CFE" w:rsidRPr="00C347C9" w:rsidRDefault="00647F2B" w:rsidP="00FD413A">
      <w:pPr>
        <w:spacing w:after="120"/>
        <w:ind w:left="851" w:firstLine="425"/>
        <w:jc w:val="both"/>
        <w:rPr>
          <w:rFonts w:ascii="Times New Roman" w:hAnsi="Times New Roman" w:cs="Times New Roman"/>
          <w:sz w:val="24"/>
          <w:szCs w:val="24"/>
        </w:rPr>
      </w:pPr>
      <w:r w:rsidRPr="00C347C9">
        <w:rPr>
          <w:rFonts w:ascii="Times New Roman" w:hAnsi="Times New Roman" w:cs="Times New Roman"/>
          <w:sz w:val="24"/>
          <w:szCs w:val="24"/>
        </w:rPr>
        <w:t>Fungsi ini digunakan untuk menghitung BMI berdasarkan tinggi badan dan berat badan yang dimasukkan oleh pengguna. Fungsi ini juga menghasilkan kategori BMI dan memberikan saran yang relevan untuk pengguna berdasarkan hasil perhitungan BMI. Selain itu, fungsi ini juga menghitung berat badan ideal berdasarkan rumus Broca.</w:t>
      </w:r>
    </w:p>
    <w:p w14:paraId="3CF3EA63" w14:textId="77777777" w:rsidR="00191CFE" w:rsidRPr="00C347C9" w:rsidRDefault="00647F2B" w:rsidP="005A14A7">
      <w:pPr>
        <w:pStyle w:val="Heading1"/>
        <w:numPr>
          <w:ilvl w:val="0"/>
          <w:numId w:val="10"/>
        </w:numPr>
        <w:spacing w:before="0" w:after="120" w:line="240" w:lineRule="auto"/>
        <w:ind w:left="425" w:hanging="425"/>
        <w:jc w:val="both"/>
        <w:rPr>
          <w:rFonts w:ascii="Times New Roman" w:hAnsi="Times New Roman" w:cs="Times New Roman"/>
          <w:color w:val="auto"/>
          <w:sz w:val="24"/>
          <w:szCs w:val="24"/>
        </w:rPr>
      </w:pPr>
      <w:r w:rsidRPr="00C347C9">
        <w:rPr>
          <w:rFonts w:ascii="Times New Roman" w:hAnsi="Times New Roman" w:cs="Times New Roman"/>
          <w:color w:val="auto"/>
          <w:sz w:val="24"/>
          <w:szCs w:val="24"/>
        </w:rPr>
        <w:t>Tampilan Antarmuka</w:t>
      </w:r>
    </w:p>
    <w:p w14:paraId="789B9FC4" w14:textId="77777777" w:rsidR="005A14A7" w:rsidRDefault="00647F2B" w:rsidP="005A14A7">
      <w:pPr>
        <w:spacing w:after="120" w:line="240" w:lineRule="auto"/>
        <w:ind w:left="426"/>
        <w:jc w:val="both"/>
        <w:rPr>
          <w:rFonts w:ascii="Times New Roman" w:hAnsi="Times New Roman" w:cs="Times New Roman"/>
          <w:sz w:val="24"/>
          <w:szCs w:val="24"/>
        </w:rPr>
      </w:pPr>
      <w:r w:rsidRPr="00C347C9">
        <w:rPr>
          <w:rFonts w:ascii="Times New Roman" w:hAnsi="Times New Roman" w:cs="Times New Roman"/>
          <w:sz w:val="24"/>
          <w:szCs w:val="24"/>
        </w:rPr>
        <w:t>Antarmuka aplikasi terdiri dari:</w:t>
      </w:r>
    </w:p>
    <w:p w14:paraId="5EEBA63F" w14:textId="77777777" w:rsidR="005A14A7" w:rsidRDefault="00647F2B" w:rsidP="005A14A7">
      <w:pPr>
        <w:numPr>
          <w:ilvl w:val="0"/>
          <w:numId w:val="21"/>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Judul aplikasi yang terlihat jelas di bagian atas.</w:t>
      </w:r>
    </w:p>
    <w:p w14:paraId="209D9D07" w14:textId="77777777" w:rsidR="005A14A7" w:rsidRDefault="00647F2B" w:rsidP="00FD413A">
      <w:pPr>
        <w:numPr>
          <w:ilvl w:val="0"/>
          <w:numId w:val="21"/>
        </w:numPr>
        <w:spacing w:after="120"/>
        <w:ind w:left="851" w:hanging="425"/>
        <w:jc w:val="both"/>
        <w:rPr>
          <w:rFonts w:ascii="Times New Roman" w:hAnsi="Times New Roman" w:cs="Times New Roman"/>
          <w:sz w:val="24"/>
          <w:szCs w:val="24"/>
        </w:rPr>
      </w:pPr>
      <w:r w:rsidRPr="00C347C9">
        <w:rPr>
          <w:rFonts w:ascii="Times New Roman" w:hAnsi="Times New Roman" w:cs="Times New Roman"/>
          <w:sz w:val="24"/>
          <w:szCs w:val="24"/>
        </w:rPr>
        <w:t>Bagian input untuk memilih jenis kelamin dan memasukkan tinggi badan serta berat badan.</w:t>
      </w:r>
    </w:p>
    <w:p w14:paraId="5AF662D0" w14:textId="04CECCDA" w:rsidR="005A14A7" w:rsidRDefault="00647F2B" w:rsidP="005A14A7">
      <w:pPr>
        <w:numPr>
          <w:ilvl w:val="0"/>
          <w:numId w:val="21"/>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 xml:space="preserve">Tombol </w:t>
      </w:r>
      <w:r w:rsidR="00FD413A">
        <w:rPr>
          <w:rFonts w:ascii="Times New Roman" w:hAnsi="Times New Roman" w:cs="Times New Roman"/>
          <w:sz w:val="24"/>
          <w:szCs w:val="24"/>
        </w:rPr>
        <w:t>“</w:t>
      </w:r>
      <w:r w:rsidRPr="00C347C9">
        <w:rPr>
          <w:rFonts w:ascii="Times New Roman" w:hAnsi="Times New Roman" w:cs="Times New Roman"/>
          <w:sz w:val="24"/>
          <w:szCs w:val="24"/>
        </w:rPr>
        <w:t>Hitung Sekarang</w:t>
      </w:r>
      <w:r w:rsidR="00FD413A">
        <w:rPr>
          <w:rFonts w:ascii="Times New Roman" w:hAnsi="Times New Roman" w:cs="Times New Roman"/>
          <w:sz w:val="24"/>
          <w:szCs w:val="24"/>
        </w:rPr>
        <w:t>”</w:t>
      </w:r>
      <w:r w:rsidRPr="00C347C9">
        <w:rPr>
          <w:rFonts w:ascii="Times New Roman" w:hAnsi="Times New Roman" w:cs="Times New Roman"/>
          <w:sz w:val="24"/>
          <w:szCs w:val="24"/>
        </w:rPr>
        <w:t xml:space="preserve"> untuk melakukan perhitungan.</w:t>
      </w:r>
    </w:p>
    <w:p w14:paraId="13F0298B" w14:textId="77777777" w:rsidR="005A14A7" w:rsidRDefault="00647F2B" w:rsidP="00FD413A">
      <w:pPr>
        <w:numPr>
          <w:ilvl w:val="0"/>
          <w:numId w:val="21"/>
        </w:numPr>
        <w:spacing w:after="120"/>
        <w:ind w:left="851" w:hanging="425"/>
        <w:jc w:val="both"/>
        <w:rPr>
          <w:rFonts w:ascii="Times New Roman" w:hAnsi="Times New Roman" w:cs="Times New Roman"/>
          <w:sz w:val="24"/>
          <w:szCs w:val="24"/>
        </w:rPr>
      </w:pPr>
      <w:r w:rsidRPr="00C347C9">
        <w:rPr>
          <w:rFonts w:ascii="Times New Roman" w:hAnsi="Times New Roman" w:cs="Times New Roman"/>
          <w:sz w:val="24"/>
          <w:szCs w:val="24"/>
        </w:rPr>
        <w:t>Label untuk menampilkan hasil perhitungan dan saran setelah proses hitung selesai.</w:t>
      </w:r>
    </w:p>
    <w:p w14:paraId="7473BDF0" w14:textId="14BF8F7B" w:rsidR="00191CFE" w:rsidRDefault="00647F2B" w:rsidP="005A14A7">
      <w:pPr>
        <w:numPr>
          <w:ilvl w:val="0"/>
          <w:numId w:val="21"/>
        </w:numPr>
        <w:spacing w:after="120" w:line="240" w:lineRule="auto"/>
        <w:ind w:left="851" w:hanging="425"/>
        <w:jc w:val="both"/>
        <w:rPr>
          <w:rFonts w:ascii="Times New Roman" w:hAnsi="Times New Roman" w:cs="Times New Roman"/>
          <w:sz w:val="24"/>
          <w:szCs w:val="24"/>
        </w:rPr>
      </w:pPr>
      <w:r w:rsidRPr="00C347C9">
        <w:rPr>
          <w:rFonts w:ascii="Times New Roman" w:hAnsi="Times New Roman" w:cs="Times New Roman"/>
          <w:sz w:val="24"/>
          <w:szCs w:val="24"/>
        </w:rPr>
        <w:t>Footer dengan nama dan NIM sebagai identitas pembuat aplikasi.</w:t>
      </w:r>
    </w:p>
    <w:tbl>
      <w:tblPr>
        <w:tblStyle w:val="TableGrid"/>
        <w:tblW w:w="0" w:type="auto"/>
        <w:tblInd w:w="851" w:type="dxa"/>
        <w:tblLook w:val="04A0" w:firstRow="1" w:lastRow="0" w:firstColumn="1" w:lastColumn="0" w:noHBand="0" w:noVBand="1"/>
      </w:tblPr>
      <w:tblGrid>
        <w:gridCol w:w="7779"/>
      </w:tblGrid>
      <w:tr w:rsidR="005A14A7" w14:paraId="63688C69" w14:textId="77777777" w:rsidTr="005A14A7">
        <w:tc>
          <w:tcPr>
            <w:tcW w:w="8856" w:type="dxa"/>
          </w:tcPr>
          <w:p w14:paraId="691FC722" w14:textId="77777777" w:rsidR="005A14A7" w:rsidRDefault="005A14A7" w:rsidP="005A14A7">
            <w:pPr>
              <w:jc w:val="both"/>
              <w:rPr>
                <w:rFonts w:ascii="Times New Roman" w:hAnsi="Times New Roman" w:cs="Times New Roman"/>
                <w:sz w:val="2"/>
                <w:szCs w:val="2"/>
              </w:rPr>
            </w:pPr>
          </w:p>
          <w:p w14:paraId="141E2A12" w14:textId="0731A833" w:rsidR="005A14A7" w:rsidRDefault="00FD413A" w:rsidP="00FD413A">
            <w:pPr>
              <w:jc w:val="center"/>
              <w:rPr>
                <w:rFonts w:ascii="Times New Roman" w:hAnsi="Times New Roman" w:cs="Times New Roman"/>
                <w:sz w:val="2"/>
                <w:szCs w:val="2"/>
              </w:rPr>
            </w:pPr>
            <w:r w:rsidRPr="00FD413A">
              <w:rPr>
                <w:rFonts w:ascii="Times New Roman" w:hAnsi="Times New Roman" w:cs="Times New Roman"/>
                <w:sz w:val="2"/>
                <w:szCs w:val="2"/>
              </w:rPr>
              <w:drawing>
                <wp:inline distT="0" distB="0" distL="0" distR="0" wp14:anchorId="170E7104" wp14:editId="20CE95C9">
                  <wp:extent cx="2365129" cy="2159000"/>
                  <wp:effectExtent l="0" t="0" r="0" b="0"/>
                  <wp:docPr id="77996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63968" name=""/>
                          <pic:cNvPicPr/>
                        </pic:nvPicPr>
                        <pic:blipFill>
                          <a:blip r:embed="rId7"/>
                          <a:stretch>
                            <a:fillRect/>
                          </a:stretch>
                        </pic:blipFill>
                        <pic:spPr>
                          <a:xfrm>
                            <a:off x="0" y="0"/>
                            <a:ext cx="2382091" cy="2174484"/>
                          </a:xfrm>
                          <a:prstGeom prst="rect">
                            <a:avLst/>
                          </a:prstGeom>
                        </pic:spPr>
                      </pic:pic>
                    </a:graphicData>
                  </a:graphic>
                </wp:inline>
              </w:drawing>
            </w:r>
          </w:p>
          <w:p w14:paraId="79E8649B" w14:textId="77777777" w:rsidR="005A14A7" w:rsidRPr="005A14A7" w:rsidRDefault="005A14A7" w:rsidP="005A14A7">
            <w:pPr>
              <w:jc w:val="both"/>
              <w:rPr>
                <w:rFonts w:ascii="Times New Roman" w:hAnsi="Times New Roman" w:cs="Times New Roman"/>
                <w:sz w:val="2"/>
                <w:szCs w:val="2"/>
              </w:rPr>
            </w:pPr>
          </w:p>
        </w:tc>
      </w:tr>
    </w:tbl>
    <w:p w14:paraId="3451717B" w14:textId="77777777" w:rsidR="005A14A7" w:rsidRPr="00FD413A" w:rsidRDefault="005A14A7" w:rsidP="00FD413A">
      <w:pPr>
        <w:spacing w:after="0" w:line="240" w:lineRule="auto"/>
        <w:ind w:left="709"/>
        <w:jc w:val="center"/>
        <w:rPr>
          <w:rFonts w:ascii="Times New Roman" w:hAnsi="Times New Roman" w:cs="Times New Roman"/>
          <w:sz w:val="4"/>
          <w:szCs w:val="4"/>
        </w:rPr>
      </w:pPr>
    </w:p>
    <w:p w14:paraId="03348EE0" w14:textId="69AC4EED" w:rsidR="00FD413A" w:rsidRDefault="00FD413A" w:rsidP="00FD413A">
      <w:pPr>
        <w:spacing w:after="120" w:line="240" w:lineRule="auto"/>
        <w:ind w:left="709"/>
        <w:jc w:val="center"/>
        <w:rPr>
          <w:rFonts w:ascii="Times New Roman" w:hAnsi="Times New Roman" w:cs="Times New Roman"/>
          <w:sz w:val="20"/>
          <w:szCs w:val="20"/>
        </w:rPr>
      </w:pPr>
      <w:r w:rsidRPr="00FD413A">
        <w:rPr>
          <w:rFonts w:ascii="Times New Roman" w:hAnsi="Times New Roman" w:cs="Times New Roman"/>
          <w:b/>
          <w:bCs/>
          <w:sz w:val="20"/>
          <w:szCs w:val="20"/>
        </w:rPr>
        <w:t>Gambar 1.1</w:t>
      </w:r>
      <w:r>
        <w:rPr>
          <w:rFonts w:ascii="Times New Roman" w:hAnsi="Times New Roman" w:cs="Times New Roman"/>
          <w:sz w:val="20"/>
          <w:szCs w:val="20"/>
        </w:rPr>
        <w:t xml:space="preserve"> Tampilan Awal Aplikasi</w:t>
      </w:r>
    </w:p>
    <w:tbl>
      <w:tblPr>
        <w:tblStyle w:val="TableGrid"/>
        <w:tblW w:w="0" w:type="auto"/>
        <w:tblInd w:w="851" w:type="dxa"/>
        <w:tblLook w:val="04A0" w:firstRow="1" w:lastRow="0" w:firstColumn="1" w:lastColumn="0" w:noHBand="0" w:noVBand="1"/>
      </w:tblPr>
      <w:tblGrid>
        <w:gridCol w:w="7779"/>
      </w:tblGrid>
      <w:tr w:rsidR="00FD413A" w14:paraId="6D1A1ACC" w14:textId="77777777" w:rsidTr="00580F9B">
        <w:tc>
          <w:tcPr>
            <w:tcW w:w="8856" w:type="dxa"/>
          </w:tcPr>
          <w:p w14:paraId="61FC1544" w14:textId="77777777" w:rsidR="00FD413A" w:rsidRDefault="00FD413A" w:rsidP="00580F9B">
            <w:pPr>
              <w:jc w:val="both"/>
              <w:rPr>
                <w:rFonts w:ascii="Times New Roman" w:hAnsi="Times New Roman" w:cs="Times New Roman"/>
                <w:sz w:val="2"/>
                <w:szCs w:val="2"/>
              </w:rPr>
            </w:pPr>
          </w:p>
          <w:p w14:paraId="1EC8BA15" w14:textId="78B9C289" w:rsidR="00FD413A" w:rsidRDefault="00FD413A" w:rsidP="00FD413A">
            <w:pPr>
              <w:jc w:val="center"/>
              <w:rPr>
                <w:rFonts w:ascii="Times New Roman" w:hAnsi="Times New Roman" w:cs="Times New Roman"/>
                <w:sz w:val="2"/>
                <w:szCs w:val="2"/>
              </w:rPr>
            </w:pPr>
            <w:r w:rsidRPr="00FD413A">
              <w:rPr>
                <w:rFonts w:ascii="Times New Roman" w:hAnsi="Times New Roman" w:cs="Times New Roman"/>
                <w:sz w:val="2"/>
                <w:szCs w:val="2"/>
              </w:rPr>
              <w:drawing>
                <wp:inline distT="0" distB="0" distL="0" distR="0" wp14:anchorId="0968EB1F" wp14:editId="3CE3F92A">
                  <wp:extent cx="1862797" cy="1441450"/>
                  <wp:effectExtent l="0" t="0" r="4445" b="6350"/>
                  <wp:docPr id="15515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9694" name=""/>
                          <pic:cNvPicPr/>
                        </pic:nvPicPr>
                        <pic:blipFill>
                          <a:blip r:embed="rId8"/>
                          <a:stretch>
                            <a:fillRect/>
                          </a:stretch>
                        </pic:blipFill>
                        <pic:spPr>
                          <a:xfrm>
                            <a:off x="0" y="0"/>
                            <a:ext cx="1871057" cy="1447841"/>
                          </a:xfrm>
                          <a:prstGeom prst="rect">
                            <a:avLst/>
                          </a:prstGeom>
                        </pic:spPr>
                      </pic:pic>
                    </a:graphicData>
                  </a:graphic>
                </wp:inline>
              </w:drawing>
            </w:r>
          </w:p>
          <w:p w14:paraId="15976C15" w14:textId="77777777" w:rsidR="00FD413A" w:rsidRPr="005A14A7" w:rsidRDefault="00FD413A" w:rsidP="00580F9B">
            <w:pPr>
              <w:jc w:val="both"/>
              <w:rPr>
                <w:rFonts w:ascii="Times New Roman" w:hAnsi="Times New Roman" w:cs="Times New Roman"/>
                <w:sz w:val="2"/>
                <w:szCs w:val="2"/>
              </w:rPr>
            </w:pPr>
          </w:p>
        </w:tc>
      </w:tr>
    </w:tbl>
    <w:p w14:paraId="1D82F4A7" w14:textId="77777777" w:rsidR="00FD413A" w:rsidRPr="00FD413A" w:rsidRDefault="00FD413A" w:rsidP="00FD413A">
      <w:pPr>
        <w:spacing w:after="0" w:line="240" w:lineRule="auto"/>
        <w:ind w:left="709"/>
        <w:jc w:val="center"/>
        <w:rPr>
          <w:rFonts w:ascii="Times New Roman" w:hAnsi="Times New Roman" w:cs="Times New Roman"/>
          <w:sz w:val="4"/>
          <w:szCs w:val="4"/>
        </w:rPr>
      </w:pPr>
    </w:p>
    <w:p w14:paraId="0FCBCF01" w14:textId="01E2BFB5" w:rsidR="00FD413A" w:rsidRDefault="00FD413A" w:rsidP="00FD413A">
      <w:pPr>
        <w:spacing w:after="120" w:line="240" w:lineRule="auto"/>
        <w:ind w:left="709"/>
        <w:jc w:val="center"/>
        <w:rPr>
          <w:rFonts w:ascii="Times New Roman" w:hAnsi="Times New Roman" w:cs="Times New Roman"/>
          <w:sz w:val="20"/>
          <w:szCs w:val="20"/>
        </w:rPr>
      </w:pPr>
      <w:r w:rsidRPr="00FD413A">
        <w:rPr>
          <w:rFonts w:ascii="Times New Roman" w:hAnsi="Times New Roman" w:cs="Times New Roman"/>
          <w:b/>
          <w:bCs/>
          <w:sz w:val="20"/>
          <w:szCs w:val="20"/>
        </w:rPr>
        <w:t>Gambar 1.</w:t>
      </w:r>
      <w:r>
        <w:rPr>
          <w:rFonts w:ascii="Times New Roman" w:hAnsi="Times New Roman" w:cs="Times New Roman"/>
          <w:b/>
          <w:bCs/>
          <w:sz w:val="20"/>
          <w:szCs w:val="20"/>
        </w:rPr>
        <w:t>2</w:t>
      </w:r>
      <w:r>
        <w:rPr>
          <w:rFonts w:ascii="Times New Roman" w:hAnsi="Times New Roman" w:cs="Times New Roman"/>
          <w:sz w:val="20"/>
          <w:szCs w:val="20"/>
        </w:rPr>
        <w:t xml:space="preserve"> Tampilan </w:t>
      </w:r>
      <w:r>
        <w:rPr>
          <w:rFonts w:ascii="Times New Roman" w:hAnsi="Times New Roman" w:cs="Times New Roman"/>
          <w:sz w:val="20"/>
          <w:szCs w:val="20"/>
        </w:rPr>
        <w:t>Hasil Cek BMI</w:t>
      </w:r>
    </w:p>
    <w:tbl>
      <w:tblPr>
        <w:tblStyle w:val="TableGrid"/>
        <w:tblW w:w="0" w:type="auto"/>
        <w:tblInd w:w="851" w:type="dxa"/>
        <w:tblLook w:val="04A0" w:firstRow="1" w:lastRow="0" w:firstColumn="1" w:lastColumn="0" w:noHBand="0" w:noVBand="1"/>
      </w:tblPr>
      <w:tblGrid>
        <w:gridCol w:w="7779"/>
      </w:tblGrid>
      <w:tr w:rsidR="00FD413A" w14:paraId="5776045D" w14:textId="77777777" w:rsidTr="00580F9B">
        <w:tc>
          <w:tcPr>
            <w:tcW w:w="8856" w:type="dxa"/>
          </w:tcPr>
          <w:p w14:paraId="4F5589FF" w14:textId="77777777" w:rsidR="00FD413A" w:rsidRDefault="00FD413A" w:rsidP="00580F9B">
            <w:pPr>
              <w:jc w:val="both"/>
              <w:rPr>
                <w:rFonts w:ascii="Times New Roman" w:hAnsi="Times New Roman" w:cs="Times New Roman"/>
                <w:sz w:val="2"/>
                <w:szCs w:val="2"/>
              </w:rPr>
            </w:pPr>
          </w:p>
          <w:p w14:paraId="1F9BDBFF" w14:textId="5470C383" w:rsidR="00FD413A" w:rsidRDefault="00FD413A" w:rsidP="00FD413A">
            <w:pPr>
              <w:jc w:val="center"/>
              <w:rPr>
                <w:rFonts w:ascii="Times New Roman" w:hAnsi="Times New Roman" w:cs="Times New Roman"/>
                <w:sz w:val="2"/>
                <w:szCs w:val="2"/>
              </w:rPr>
            </w:pPr>
            <w:r w:rsidRPr="00FD413A">
              <w:rPr>
                <w:rFonts w:ascii="Times New Roman" w:hAnsi="Times New Roman" w:cs="Times New Roman"/>
                <w:sz w:val="2"/>
                <w:szCs w:val="2"/>
              </w:rPr>
              <w:drawing>
                <wp:inline distT="0" distB="0" distL="0" distR="0" wp14:anchorId="05096337" wp14:editId="7ECD1ADA">
                  <wp:extent cx="2487930" cy="2271100"/>
                  <wp:effectExtent l="0" t="0" r="7620" b="0"/>
                  <wp:docPr id="65777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70829" name=""/>
                          <pic:cNvPicPr/>
                        </pic:nvPicPr>
                        <pic:blipFill>
                          <a:blip r:embed="rId9"/>
                          <a:stretch>
                            <a:fillRect/>
                          </a:stretch>
                        </pic:blipFill>
                        <pic:spPr>
                          <a:xfrm>
                            <a:off x="0" y="0"/>
                            <a:ext cx="2513113" cy="2294088"/>
                          </a:xfrm>
                          <a:prstGeom prst="rect">
                            <a:avLst/>
                          </a:prstGeom>
                        </pic:spPr>
                      </pic:pic>
                    </a:graphicData>
                  </a:graphic>
                </wp:inline>
              </w:drawing>
            </w:r>
          </w:p>
          <w:p w14:paraId="39539B35" w14:textId="77777777" w:rsidR="00FD413A" w:rsidRPr="005A14A7" w:rsidRDefault="00FD413A" w:rsidP="00580F9B">
            <w:pPr>
              <w:jc w:val="both"/>
              <w:rPr>
                <w:rFonts w:ascii="Times New Roman" w:hAnsi="Times New Roman" w:cs="Times New Roman"/>
                <w:sz w:val="2"/>
                <w:szCs w:val="2"/>
              </w:rPr>
            </w:pPr>
          </w:p>
        </w:tc>
      </w:tr>
    </w:tbl>
    <w:p w14:paraId="659241E5" w14:textId="77777777" w:rsidR="00FD413A" w:rsidRPr="00FD413A" w:rsidRDefault="00FD413A" w:rsidP="00FD413A">
      <w:pPr>
        <w:spacing w:after="0" w:line="240" w:lineRule="auto"/>
        <w:ind w:left="709"/>
        <w:jc w:val="center"/>
        <w:rPr>
          <w:rFonts w:ascii="Times New Roman" w:hAnsi="Times New Roman" w:cs="Times New Roman"/>
          <w:sz w:val="4"/>
          <w:szCs w:val="4"/>
        </w:rPr>
      </w:pPr>
    </w:p>
    <w:p w14:paraId="36F6CD6D" w14:textId="465756AF" w:rsidR="00FD413A" w:rsidRPr="00FD413A" w:rsidRDefault="00FD413A" w:rsidP="00FD413A">
      <w:pPr>
        <w:spacing w:after="120" w:line="240" w:lineRule="auto"/>
        <w:ind w:left="709"/>
        <w:jc w:val="center"/>
        <w:rPr>
          <w:rFonts w:ascii="Times New Roman" w:hAnsi="Times New Roman" w:cs="Times New Roman"/>
          <w:sz w:val="20"/>
          <w:szCs w:val="20"/>
        </w:rPr>
      </w:pPr>
      <w:r w:rsidRPr="00FD413A">
        <w:rPr>
          <w:rFonts w:ascii="Times New Roman" w:hAnsi="Times New Roman" w:cs="Times New Roman"/>
          <w:b/>
          <w:bCs/>
          <w:sz w:val="20"/>
          <w:szCs w:val="20"/>
        </w:rPr>
        <w:t>Gambar 1.</w:t>
      </w:r>
      <w:r>
        <w:rPr>
          <w:rFonts w:ascii="Times New Roman" w:hAnsi="Times New Roman" w:cs="Times New Roman"/>
          <w:b/>
          <w:bCs/>
          <w:sz w:val="20"/>
          <w:szCs w:val="20"/>
        </w:rPr>
        <w:t>3</w:t>
      </w:r>
      <w:r>
        <w:rPr>
          <w:rFonts w:ascii="Times New Roman" w:hAnsi="Times New Roman" w:cs="Times New Roman"/>
          <w:sz w:val="20"/>
          <w:szCs w:val="20"/>
        </w:rPr>
        <w:t xml:space="preserve"> Tampilan </w:t>
      </w:r>
      <w:r>
        <w:rPr>
          <w:rFonts w:ascii="Times New Roman" w:hAnsi="Times New Roman" w:cs="Times New Roman"/>
          <w:sz w:val="20"/>
          <w:szCs w:val="20"/>
        </w:rPr>
        <w:t>Jendela Utama Setelah Cek BMI</w:t>
      </w:r>
    </w:p>
    <w:p w14:paraId="00E79541" w14:textId="77777777" w:rsidR="00FD413A" w:rsidRPr="00FD413A" w:rsidRDefault="00FD413A" w:rsidP="00FD413A">
      <w:pPr>
        <w:spacing w:after="120" w:line="240" w:lineRule="auto"/>
        <w:ind w:left="709"/>
        <w:jc w:val="center"/>
        <w:rPr>
          <w:rFonts w:ascii="Times New Roman" w:hAnsi="Times New Roman" w:cs="Times New Roman"/>
          <w:sz w:val="20"/>
          <w:szCs w:val="20"/>
        </w:rPr>
      </w:pPr>
    </w:p>
    <w:p w14:paraId="174AA88F" w14:textId="77777777" w:rsidR="00191CFE" w:rsidRPr="00C347C9" w:rsidRDefault="00647F2B" w:rsidP="005A14A7">
      <w:pPr>
        <w:pStyle w:val="Heading1"/>
        <w:numPr>
          <w:ilvl w:val="0"/>
          <w:numId w:val="10"/>
        </w:numPr>
        <w:spacing w:before="0" w:after="120" w:line="240" w:lineRule="auto"/>
        <w:ind w:left="426" w:hanging="426"/>
        <w:jc w:val="both"/>
        <w:rPr>
          <w:rFonts w:ascii="Times New Roman" w:hAnsi="Times New Roman" w:cs="Times New Roman"/>
          <w:color w:val="auto"/>
          <w:sz w:val="24"/>
          <w:szCs w:val="24"/>
        </w:rPr>
      </w:pPr>
      <w:r w:rsidRPr="00C347C9">
        <w:rPr>
          <w:rFonts w:ascii="Times New Roman" w:hAnsi="Times New Roman" w:cs="Times New Roman"/>
          <w:color w:val="auto"/>
          <w:sz w:val="24"/>
          <w:szCs w:val="24"/>
        </w:rPr>
        <w:t>Kesimpulan</w:t>
      </w:r>
    </w:p>
    <w:p w14:paraId="26313FE8" w14:textId="77777777" w:rsidR="00191CFE" w:rsidRPr="00C347C9" w:rsidRDefault="00647F2B" w:rsidP="00FD413A">
      <w:pPr>
        <w:spacing w:after="120" w:line="360" w:lineRule="auto"/>
        <w:ind w:left="426" w:firstLine="425"/>
        <w:jc w:val="both"/>
        <w:rPr>
          <w:rFonts w:ascii="Times New Roman" w:hAnsi="Times New Roman" w:cs="Times New Roman"/>
          <w:sz w:val="24"/>
          <w:szCs w:val="24"/>
        </w:rPr>
      </w:pPr>
      <w:r w:rsidRPr="00C347C9">
        <w:rPr>
          <w:rFonts w:ascii="Times New Roman" w:hAnsi="Times New Roman" w:cs="Times New Roman"/>
          <w:sz w:val="24"/>
          <w:szCs w:val="24"/>
        </w:rPr>
        <w:t>Aplikasi Kalkulator BMI &amp; Berat Ideal ini berhasil dibuat menggunakan PyQt5 dengan fitur yang lengkap dan mudah digunakan. Aplikasi ini dapat membantu pengguna untuk mengetahui status BMI mereka dan mendapatkan saran yang berguna untuk menjaga kesehatan. Dengan tampilan yang menarik dan interaktif, aplikasi ini sesuai dengan kebutuhan untuk mengedukasi masyarakat tentang pentingnya menjaga berat badan ideal, serta memberikan informasi mengenai berat badan ideal berdasarkan rumus Broca.</w:t>
      </w:r>
    </w:p>
    <w:sectPr w:rsidR="00191CFE" w:rsidRPr="00C347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66ED9"/>
    <w:multiLevelType w:val="hybridMultilevel"/>
    <w:tmpl w:val="B0AA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40717A"/>
    <w:multiLevelType w:val="hybridMultilevel"/>
    <w:tmpl w:val="37EE10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1730B45"/>
    <w:multiLevelType w:val="hybridMultilevel"/>
    <w:tmpl w:val="F60E0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C7A5A"/>
    <w:multiLevelType w:val="hybridMultilevel"/>
    <w:tmpl w:val="45AEB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16EDB"/>
    <w:multiLevelType w:val="hybridMultilevel"/>
    <w:tmpl w:val="540CE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C7FFB"/>
    <w:multiLevelType w:val="hybridMultilevel"/>
    <w:tmpl w:val="B0AA1B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0779DB"/>
    <w:multiLevelType w:val="hybridMultilevel"/>
    <w:tmpl w:val="0EC64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E7544A"/>
    <w:multiLevelType w:val="hybridMultilevel"/>
    <w:tmpl w:val="A5C63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C91794"/>
    <w:multiLevelType w:val="hybridMultilevel"/>
    <w:tmpl w:val="72324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622A08"/>
    <w:multiLevelType w:val="hybridMultilevel"/>
    <w:tmpl w:val="7AC8DB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6A7BE7"/>
    <w:multiLevelType w:val="hybridMultilevel"/>
    <w:tmpl w:val="220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7EE5"/>
    <w:multiLevelType w:val="hybridMultilevel"/>
    <w:tmpl w:val="3E06B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91FC8"/>
    <w:multiLevelType w:val="hybridMultilevel"/>
    <w:tmpl w:val="9C584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E0097D"/>
    <w:multiLevelType w:val="hybridMultilevel"/>
    <w:tmpl w:val="7E96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F725C9"/>
    <w:multiLevelType w:val="hybridMultilevel"/>
    <w:tmpl w:val="B4FA5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833931">
    <w:abstractNumId w:val="8"/>
  </w:num>
  <w:num w:numId="2" w16cid:durableId="1462842104">
    <w:abstractNumId w:val="6"/>
  </w:num>
  <w:num w:numId="3" w16cid:durableId="695233054">
    <w:abstractNumId w:val="5"/>
  </w:num>
  <w:num w:numId="4" w16cid:durableId="898326406">
    <w:abstractNumId w:val="4"/>
  </w:num>
  <w:num w:numId="5" w16cid:durableId="361051225">
    <w:abstractNumId w:val="7"/>
  </w:num>
  <w:num w:numId="6" w16cid:durableId="1922252417">
    <w:abstractNumId w:val="3"/>
  </w:num>
  <w:num w:numId="7" w16cid:durableId="1548058215">
    <w:abstractNumId w:val="2"/>
  </w:num>
  <w:num w:numId="8" w16cid:durableId="682826636">
    <w:abstractNumId w:val="1"/>
  </w:num>
  <w:num w:numId="9" w16cid:durableId="309332771">
    <w:abstractNumId w:val="0"/>
  </w:num>
  <w:num w:numId="10" w16cid:durableId="1305962262">
    <w:abstractNumId w:val="20"/>
  </w:num>
  <w:num w:numId="11" w16cid:durableId="1261795660">
    <w:abstractNumId w:val="9"/>
  </w:num>
  <w:num w:numId="12" w16cid:durableId="585647478">
    <w:abstractNumId w:val="11"/>
  </w:num>
  <w:num w:numId="13" w16cid:durableId="683677004">
    <w:abstractNumId w:val="15"/>
  </w:num>
  <w:num w:numId="14" w16cid:durableId="543716228">
    <w:abstractNumId w:val="21"/>
  </w:num>
  <w:num w:numId="15" w16cid:durableId="1168524812">
    <w:abstractNumId w:val="10"/>
  </w:num>
  <w:num w:numId="16" w16cid:durableId="944384264">
    <w:abstractNumId w:val="18"/>
  </w:num>
  <w:num w:numId="17" w16cid:durableId="1859584219">
    <w:abstractNumId w:val="23"/>
  </w:num>
  <w:num w:numId="18" w16cid:durableId="182982029">
    <w:abstractNumId w:val="14"/>
  </w:num>
  <w:num w:numId="19" w16cid:durableId="1980761790">
    <w:abstractNumId w:val="16"/>
  </w:num>
  <w:num w:numId="20" w16cid:durableId="1533149778">
    <w:abstractNumId w:val="13"/>
  </w:num>
  <w:num w:numId="21" w16cid:durableId="1154369819">
    <w:abstractNumId w:val="19"/>
  </w:num>
  <w:num w:numId="22" w16cid:durableId="248778429">
    <w:abstractNumId w:val="12"/>
  </w:num>
  <w:num w:numId="23" w16cid:durableId="1506673095">
    <w:abstractNumId w:val="17"/>
  </w:num>
  <w:num w:numId="24" w16cid:durableId="8037431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1CFE"/>
    <w:rsid w:val="0029639D"/>
    <w:rsid w:val="00326F90"/>
    <w:rsid w:val="005A14A7"/>
    <w:rsid w:val="00647F2B"/>
    <w:rsid w:val="00A51434"/>
    <w:rsid w:val="00AA1D8D"/>
    <w:rsid w:val="00B47730"/>
    <w:rsid w:val="00B50DC1"/>
    <w:rsid w:val="00C347C9"/>
    <w:rsid w:val="00CB0664"/>
    <w:rsid w:val="00FC693F"/>
    <w:rsid w:val="00FD4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52F90"/>
  <w14:defaultImageDpi w14:val="300"/>
  <w15:docId w15:val="{6B803F76-4088-40C0-B606-F9EB3A97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A5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639</Words>
  <Characters>3644</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Deskripsi Aplikasi</vt:lpstr>
      <vt:lpstr>Fitur Utama Aplikasi</vt:lpstr>
      <vt:lpstr>Langkah-langkah Pembuatan Aplikasi</vt:lpstr>
      <vt:lpstr>Penjelasan Fungsi Utama</vt:lpstr>
      <vt:lpstr>Tampilan Antarmuka</vt:lpstr>
      <vt:lpstr>Kesimpulan</vt:lpstr>
    </vt:vector>
  </TitlesOfParts>
  <Manager/>
  <Company/>
  <LinksUpToDate>false</LinksUpToDate>
  <CharactersWithSpaces>4275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MUH.RESSA ARSY MARIF</cp:lastModifiedBy>
  <cp:revision>2</cp:revision>
  <dcterms:created xsi:type="dcterms:W3CDTF">2025-04-22T04:32:00Z</dcterms:created>
  <dcterms:modified xsi:type="dcterms:W3CDTF">2025-04-22T04:32:00Z</dcterms:modified>
  <cp:category/>
</cp:coreProperties>
</file>